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patients with COVID-19 can be found on</w:t>
        <w:br/>
        <w:t>the WHO and CDC websites.°”</w:t>
        <w:br/>
        <w:br/>
        <w:t>16 CONCLUSION</w:t>
        <w:br/>
        <w:br/>
        <w:t>The corona virus (COVID-19) spreads at an</w:t>
        <w:br/>
        <w:t>alarming rate all over the world. The outbreak</w:t>
        <w:br/>
        <w:t>of the virus has confronted the world's</w:t>
        <w:br/>
        <w:t>economic, medical and public health</w:t>
        <w:br/>
        <w:t>infrastructure. Elderly and</w:t>
        <w:br/>
        <w:t>immunocompromised patients also are</w:t>
        <w:br/>
        <w:t>susceptible to the virus's mortal impacts.</w:t>
        <w:br/>
        <w:t>Currently, there is no documented cure for the</w:t>
        <w:br/>
        <w:t>virus and no vaccine has been created, although</w:t>
        <w:br/>
        <w:t>some treatment protocols have been promising.</w:t>
        <w:br/>
        <w:t>Therefore, the virus can be controlled with the</w:t>
        <w:br/>
        <w:t>appropriate prevention strategies. Also,</w:t>
        <w:br/>
        <w:t>attempts have to be made to formulate</w:t>
        <w:br/>
        <w:t>systematic strategies to prevent such future</w:t>
        <w:br/>
        <w:t>zoonotic outbreaks.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